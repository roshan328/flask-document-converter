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3.999999999999986" w:type="dxa"/>
      </w:tblPr>
      <w:tblGrid>
        <w:gridCol w:w="2824"/>
        <w:gridCol w:w="2824"/>
        <w:gridCol w:w="2824"/>
        <w:gridCol w:w="2824"/>
      </w:tblGrid>
      <w:tr>
        <w:trPr>
          <w:trHeight w:hRule="exact" w:val="764"/>
        </w:trPr>
        <w:tc>
          <w:tcPr>
            <w:tcW w:type="dxa" w:w="7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2" w:lineRule="exact" w:before="0" w:after="0"/>
              <w:ind w:left="9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E0E0E"/>
                <w:sz w:val="52"/>
              </w:rPr>
              <w:t xml:space="preserve">NILU KUMARI VERMA </w:t>
            </w:r>
          </w:p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33500" cy="155321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5532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00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4300" cy="152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MT" w:hAnsi="TimesNewRomanPSMT" w:eastAsia="TimesNewRomanPSMT"/>
                <w:b w:val="0"/>
                <w:i w:val="0"/>
                <w:color w:val="046AD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 Vermanilu92000@gmail.com</w:t>
                </w:r>
              </w:hyperlink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8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E0E0E"/>
                <w:sz w:val="22"/>
              </w:rPr>
              <w:t xml:space="preserve"> 8252647611 </w:t>
            </w:r>
          </w:p>
        </w:tc>
        <w:tc>
          <w:tcPr>
            <w:tcW w:type="dxa" w:w="282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6200" cy="1143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MT" w:hAnsi="TimesNewRomanPSMT" w:eastAsia="TimesNewRomanPSMT"/>
                <w:b w:val="0"/>
                <w:i w:val="0"/>
                <w:color w:val="0E0E0E"/>
                <w:sz w:val="24"/>
              </w:rPr>
              <w:t xml:space="preserve"> Jamshedpur, Jharkhand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E0E0E"/>
                <w:sz w:val="24"/>
              </w:rPr>
              <w:t xml:space="preserve">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27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E0E0E"/>
                <w:sz w:val="22"/>
              </w:rPr>
              <w:t xml:space="preserve"> 09/09/2000 </w:t>
            </w:r>
          </w:p>
        </w:tc>
        <w:tc>
          <w:tcPr>
            <w:tcW w:type="dxa" w:w="2824"/>
            <w:vMerge/>
            <w:tcBorders/>
          </w:tcPr>
          <w:p/>
        </w:tc>
      </w:tr>
      <w:tr>
        <w:trPr>
          <w:trHeight w:hRule="exact" w:val="1270"/>
        </w:trPr>
        <w:tc>
          <w:tcPr>
            <w:tcW w:type="dxa" w:w="7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62560" cy="16383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" cy="1638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MT" w:hAnsi="TimesNewRomanPSMT" w:eastAsia="TimesNewRomanPSMT"/>
                <w:b w:val="0"/>
                <w:i w:val="0"/>
                <w:color w:val="0E0E0E"/>
                <w:sz w:val="24"/>
              </w:rPr>
              <w:t xml:space="preserve"> https://www.linkedin.com/in/nilu-verma-a9675123b/ </w:t>
            </w:r>
          </w:p>
          <w:p>
            <w:pPr>
              <w:autoSpaceDN w:val="0"/>
              <w:autoSpaceDE w:val="0"/>
              <w:widowControl/>
              <w:spacing w:line="442" w:lineRule="exact" w:before="388" w:after="0"/>
              <w:ind w:left="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E0E0E"/>
                <w:sz w:val="32"/>
              </w:rPr>
              <w:t xml:space="preserve">Profile </w:t>
            </w:r>
          </w:p>
        </w:tc>
        <w:tc>
          <w:tcPr>
            <w:tcW w:type="dxa" w:w="282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66" w:lineRule="exact" w:before="46" w:after="0"/>
        <w:ind w:left="11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E0E0E"/>
          <w:sz w:val="28"/>
        </w:rPr>
        <w:t xml:space="preserve">Seeking a challenging position in a reputable organization to expand and utilize my learning, skills </w:t>
      </w:r>
      <w:r>
        <w:rPr>
          <w:rFonts w:ascii="TimesNewRomanPSMT" w:hAnsi="TimesNewRomanPSMT" w:eastAsia="TimesNewRomanPSMT"/>
          <w:b w:val="0"/>
          <w:i w:val="0"/>
          <w:color w:val="0E0E0E"/>
          <w:sz w:val="28"/>
        </w:rPr>
        <w:t xml:space="preserve">and knowledge. </w:t>
      </w:r>
    </w:p>
    <w:p>
      <w:pPr>
        <w:autoSpaceDN w:val="0"/>
        <w:autoSpaceDE w:val="0"/>
        <w:widowControl/>
        <w:spacing w:line="442" w:lineRule="exact" w:before="144" w:after="14"/>
        <w:ind w:left="86" w:right="0" w:firstLine="0"/>
        <w:jc w:val="left"/>
      </w:pPr>
      <w:r>
        <w:rPr>
          <w:rFonts w:ascii="TimesNewRomanPS" w:hAnsi="TimesNewRomanPS" w:eastAsia="TimesNewRomanPS"/>
          <w:b/>
          <w:i w:val="0"/>
          <w:color w:val="0E0E0E"/>
          <w:sz w:val="32"/>
        </w:rPr>
        <w:t xml:space="preserve">Professional Experience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3.999999999999986" w:type="dxa"/>
      </w:tblPr>
      <w:tblGrid>
        <w:gridCol w:w="5649"/>
        <w:gridCol w:w="5649"/>
      </w:tblGrid>
      <w:tr>
        <w:trPr>
          <w:trHeight w:hRule="exact" w:val="1032"/>
        </w:trPr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0" w:lineRule="exact" w:before="122" w:after="0"/>
              <w:ind w:left="0" w:right="115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E0E0E"/>
                <w:sz w:val="28"/>
              </w:rPr>
              <w:t xml:space="preserve">2023-2023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E0E0E"/>
                <w:sz w:val="28"/>
              </w:rPr>
              <w:t xml:space="preserve">Bengaluru </w:t>
            </w:r>
          </w:p>
        </w:tc>
        <w:tc>
          <w:tcPr>
            <w:tcW w:type="dxa" w:w="7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28" w:after="0"/>
              <w:ind w:left="1162" w:right="273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E0E0E"/>
                <w:sz w:val="28"/>
              </w:rPr>
              <w:t xml:space="preserve">Officer Order Management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E0E0E"/>
                <w:sz w:val="24"/>
              </w:rPr>
              <w:t xml:space="preserve">Avery Dennison </w:t>
            </w:r>
          </w:p>
          <w:p>
            <w:pPr>
              <w:autoSpaceDN w:val="0"/>
              <w:autoSpaceDE w:val="0"/>
              <w:widowControl/>
              <w:spacing w:line="320" w:lineRule="exact" w:before="24" w:after="0"/>
              <w:ind w:left="117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E0E0E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E0E0E"/>
                <w:sz w:val="24"/>
              </w:rPr>
              <w:t xml:space="preserve">Actively worked there on Database, MS-Excel </w:t>
            </w:r>
          </w:p>
        </w:tc>
      </w:tr>
    </w:tbl>
    <w:p>
      <w:pPr>
        <w:autoSpaceDN w:val="0"/>
        <w:autoSpaceDE w:val="0"/>
        <w:widowControl/>
        <w:spacing w:line="294" w:lineRule="exact" w:before="2" w:after="256"/>
        <w:ind w:left="0" w:right="2932" w:firstLine="0"/>
        <w:jc w:val="right"/>
      </w:pPr>
      <w:r>
        <w:rPr>
          <w:rFonts w:ascii="Symbol" w:hAnsi="Symbol" w:eastAsia="Symbol"/>
          <w:b w:val="0"/>
          <w:i w:val="0"/>
          <w:color w:val="0E0E0E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E0E0E"/>
          <w:sz w:val="24"/>
        </w:rPr>
        <w:t>Worked there as a responsible Team member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3.999999999999986" w:type="dxa"/>
      </w:tblPr>
      <w:tblGrid>
        <w:gridCol w:w="5649"/>
        <w:gridCol w:w="5649"/>
      </w:tblGrid>
      <w:tr>
        <w:trPr>
          <w:trHeight w:hRule="exact" w:val="1394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298" w:after="0"/>
              <w:ind w:left="52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E0E0E"/>
                <w:sz w:val="28"/>
              </w:rPr>
              <w:t xml:space="preserve">2021/02 - 2021/04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E0E0E"/>
                <w:sz w:val="28"/>
              </w:rPr>
              <w:t xml:space="preserve">Jamshedpur </w:t>
            </w:r>
          </w:p>
        </w:tc>
        <w:tc>
          <w:tcPr>
            <w:tcW w:type="dxa" w:w="7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88" w:lineRule="exact" w:before="162" w:after="0"/>
              <w:ind w:left="742" w:right="38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E0E0E"/>
                <w:sz w:val="28"/>
              </w:rPr>
              <w:t xml:space="preserve">Web Development Intern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E0E0E"/>
                <w:sz w:val="24"/>
              </w:rPr>
              <w:t xml:space="preserve">Adityapur Auto Cluster </w:t>
            </w:r>
          </w:p>
          <w:p>
            <w:pPr>
              <w:autoSpaceDN w:val="0"/>
              <w:autoSpaceDE w:val="0"/>
              <w:widowControl/>
              <w:spacing w:line="294" w:lineRule="exact" w:before="60" w:after="0"/>
              <w:ind w:left="73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E0E0E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E0E0E"/>
                <w:sz w:val="24"/>
              </w:rPr>
              <w:t xml:space="preserve">In these 3 months internship program, I’ve worked on a project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E0E0E"/>
                <w:sz w:val="24"/>
              </w:rPr>
              <w:t xml:space="preserve">HOSPITAL ENTRY VISITOR’S MANAGEMENT SYSTEM </w:t>
            </w:r>
            <w:r>
              <w:rPr>
                <w:rFonts w:ascii="Calibri" w:hAnsi="Calibri" w:eastAsia="Calibri"/>
                <w:b w:val="0"/>
                <w:i w:val="0"/>
                <w:color w:val="FFFFFF"/>
                <w:sz w:val="22"/>
              </w:rPr>
              <w:t xml:space="preserve">A </w:t>
            </w:r>
          </w:p>
        </w:tc>
      </w:tr>
    </w:tbl>
    <w:p>
      <w:pPr>
        <w:autoSpaceDN w:val="0"/>
        <w:autoSpaceDE w:val="0"/>
        <w:widowControl/>
        <w:spacing w:line="442" w:lineRule="exact" w:before="6" w:after="10"/>
        <w:ind w:left="74" w:right="0" w:firstLine="0"/>
        <w:jc w:val="left"/>
      </w:pPr>
      <w:r>
        <w:rPr>
          <w:rFonts w:ascii="TimesNewRomanPS" w:hAnsi="TimesNewRomanPS" w:eastAsia="TimesNewRomanPS"/>
          <w:b/>
          <w:i w:val="0"/>
          <w:color w:val="0E0E0E"/>
          <w:sz w:val="32"/>
        </w:rPr>
        <w:t xml:space="preserve">Education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3.999999999999986" w:type="dxa"/>
      </w:tblPr>
      <w:tblGrid>
        <w:gridCol w:w="3766"/>
        <w:gridCol w:w="3766"/>
        <w:gridCol w:w="3766"/>
      </w:tblGrid>
      <w:tr>
        <w:trPr>
          <w:trHeight w:hRule="exact" w:val="676"/>
        </w:trPr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0" w:lineRule="exact" w:before="140" w:after="0"/>
              <w:ind w:left="8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E0E0E"/>
                <w:sz w:val="28"/>
              </w:rPr>
              <w:t xml:space="preserve">2021 - 2023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E0E0E"/>
                <w:sz w:val="28"/>
              </w:rPr>
              <w:t xml:space="preserve">Bhubaneswar </w:t>
            </w:r>
          </w:p>
          <w:p>
            <w:pPr>
              <w:autoSpaceDN w:val="0"/>
              <w:autoSpaceDE w:val="0"/>
              <w:widowControl/>
              <w:spacing w:line="348" w:lineRule="exact" w:before="942" w:after="0"/>
              <w:ind w:left="88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E0E0E"/>
                <w:sz w:val="28"/>
              </w:rPr>
              <w:t xml:space="preserve">2018 - 2021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E0E0E"/>
                <w:sz w:val="28"/>
              </w:rPr>
              <w:t xml:space="preserve">Jamshedpur </w:t>
            </w:r>
          </w:p>
        </w:tc>
        <w:tc>
          <w:tcPr>
            <w:tcW w:type="dxa" w:w="6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20" w:after="0"/>
              <w:ind w:left="982" w:right="172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E0E0E"/>
                <w:sz w:val="28"/>
              </w:rPr>
              <w:t xml:space="preserve">Master Of Computer Application </w:t>
            </w:r>
            <w:r>
              <w:rPr>
                <w:rFonts w:ascii="TimesNewRomanPS" w:hAnsi="TimesNewRomanPS" w:eastAsia="TimesNewRomanPS"/>
                <w:b w:val="0"/>
                <w:i/>
                <w:color w:val="0E0E0E"/>
                <w:sz w:val="24"/>
              </w:rPr>
              <w:t xml:space="preserve">KIIT University Bhubaneswar </w:t>
            </w:r>
          </w:p>
        </w:tc>
      </w:tr>
      <w:tr>
        <w:trPr>
          <w:trHeight w:hRule="exact" w:val="560"/>
        </w:trPr>
        <w:tc>
          <w:tcPr>
            <w:tcW w:type="dxa" w:w="3766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11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E0E0E"/>
                <w:sz w:val="22"/>
              </w:rPr>
              <w:t>•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4" w:after="0"/>
              <w:ind w:left="1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E0E0E"/>
                <w:sz w:val="22"/>
              </w:rPr>
              <w:t>Secured 8.4 CGPA</w:t>
            </w:r>
          </w:p>
        </w:tc>
      </w:tr>
      <w:tr>
        <w:trPr>
          <w:trHeight w:hRule="exact" w:val="940"/>
        </w:trPr>
        <w:tc>
          <w:tcPr>
            <w:tcW w:type="dxa" w:w="3766"/>
            <w:vMerge/>
            <w:tcBorders/>
          </w:tcPr>
          <w:p/>
        </w:tc>
        <w:tc>
          <w:tcPr>
            <w:tcW w:type="dxa" w:w="6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84" w:after="0"/>
              <w:ind w:left="962" w:right="273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E0E0E"/>
                <w:sz w:val="28"/>
              </w:rPr>
              <w:t xml:space="preserve">Bachelor Of Science (IT)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E0E0E"/>
                <w:sz w:val="24"/>
              </w:rPr>
              <w:t xml:space="preserve">Kolhan University Jharkhand </w:t>
            </w:r>
          </w:p>
        </w:tc>
      </w:tr>
      <w:tr>
        <w:trPr>
          <w:trHeight w:hRule="exact" w:val="342"/>
        </w:trPr>
        <w:tc>
          <w:tcPr>
            <w:tcW w:type="dxa" w:w="3766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1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E0E0E"/>
                <w:sz w:val="22"/>
              </w:rPr>
              <w:t>•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1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E0E0E"/>
                <w:sz w:val="22"/>
              </w:rPr>
              <w:t>Secured 8.37 CGPA</w:t>
            </w:r>
          </w:p>
        </w:tc>
      </w:tr>
    </w:tbl>
    <w:p>
      <w:pPr>
        <w:autoSpaceDN w:val="0"/>
        <w:autoSpaceDE w:val="0"/>
        <w:widowControl/>
        <w:spacing w:line="442" w:lineRule="exact" w:before="166" w:after="130"/>
        <w:ind w:left="86" w:right="0" w:firstLine="0"/>
        <w:jc w:val="left"/>
      </w:pPr>
      <w:r>
        <w:rPr>
          <w:rFonts w:ascii="TimesNewRomanPS" w:hAnsi="TimesNewRomanPS" w:eastAsia="TimesNewRomanPS"/>
          <w:b/>
          <w:i w:val="0"/>
          <w:color w:val="0E0E0E"/>
          <w:sz w:val="32"/>
        </w:rPr>
        <w:t xml:space="preserve">Technical Skills </w:t>
      </w:r>
    </w:p>
    <w:p>
      <w:pPr>
        <w:sectPr>
          <w:pgSz w:w="11906" w:h="16838"/>
          <w:pgMar w:top="268" w:right="222" w:bottom="210" w:left="3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44" w:lineRule="exact" w:before="0" w:after="0"/>
        <w:ind w:left="222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• </w:t>
      </w:r>
      <w:r>
        <w:rPr>
          <w:rFonts w:ascii="TimesNewRomanPSMT" w:hAnsi="TimesNewRomanPSMT" w:eastAsia="TimesNewRomanPSMT"/>
          <w:b w:val="0"/>
          <w:i w:val="0"/>
          <w:color w:val="0E0E0E"/>
          <w:sz w:val="28"/>
        </w:rPr>
        <w:t xml:space="preserve">Programming Languages: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• </w:t>
      </w:r>
      <w:r>
        <w:rPr>
          <w:rFonts w:ascii="TimesNewRomanPSMT" w:hAnsi="TimesNewRomanPSMT" w:eastAsia="TimesNewRomanPSMT"/>
          <w:b w:val="0"/>
          <w:i w:val="0"/>
          <w:color w:val="0E0E0E"/>
          <w:sz w:val="28"/>
        </w:rPr>
        <w:t xml:space="preserve">Data Base: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• </w:t>
      </w:r>
      <w:r>
        <w:rPr>
          <w:rFonts w:ascii="TimesNewRomanPSMT" w:hAnsi="TimesNewRomanPSMT" w:eastAsia="TimesNewRomanPSMT"/>
          <w:b w:val="0"/>
          <w:i w:val="0"/>
          <w:color w:val="0E0E0E"/>
          <w:sz w:val="28"/>
        </w:rPr>
        <w:t xml:space="preserve">Web Technologies: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• </w:t>
      </w:r>
      <w:r>
        <w:rPr>
          <w:rFonts w:ascii="TimesNewRomanPSMT" w:hAnsi="TimesNewRomanPSMT" w:eastAsia="TimesNewRomanPSMT"/>
          <w:b w:val="0"/>
          <w:i w:val="0"/>
          <w:color w:val="0E0E0E"/>
          <w:sz w:val="28"/>
        </w:rPr>
        <w:t xml:space="preserve">Cyber Security: </w:t>
      </w:r>
    </w:p>
    <w:p>
      <w:pPr>
        <w:sectPr>
          <w:type w:val="continuous"/>
          <w:pgSz w:w="11906" w:h="16838"/>
          <w:pgMar w:top="268" w:right="222" w:bottom="210" w:left="386" w:header="720" w:footer="720" w:gutter="0"/>
          <w:cols w:num="2" w:equalWidth="0">
            <w:col w:w="3955" w:space="0"/>
            <w:col w:w="7342" w:space="0"/>
          </w:cols>
          <w:docGrid w:linePitch="360"/>
        </w:sectPr>
      </w:pPr>
    </w:p>
    <w:p>
      <w:pPr>
        <w:autoSpaceDN w:val="0"/>
        <w:autoSpaceDE w:val="0"/>
        <w:widowControl/>
        <w:spacing w:line="322" w:lineRule="exact" w:before="0" w:after="22"/>
        <w:ind w:left="400" w:right="1152" w:firstLine="0"/>
        <w:jc w:val="left"/>
      </w:pPr>
      <w:r>
        <w:rPr>
          <w:rFonts w:ascii="Calibri" w:hAnsi="Calibri" w:eastAsia="Calibri"/>
          <w:b w:val="0"/>
          <w:i w:val="0"/>
          <w:color w:val="0E0E0E"/>
          <w:sz w:val="24"/>
        </w:rPr>
        <w:t xml:space="preserve">- </w:t>
      </w:r>
      <w:r>
        <w:rPr>
          <w:rFonts w:ascii="TimesNewRomanPSMT" w:hAnsi="TimesNewRomanPSMT" w:eastAsia="TimesNewRomanPSMT"/>
          <w:b w:val="0"/>
          <w:i w:val="0"/>
          <w:color w:val="0E0E0E"/>
          <w:sz w:val="24"/>
        </w:rPr>
        <w:t xml:space="preserve">Core Java, C++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E0E0E"/>
          <w:sz w:val="24"/>
        </w:rPr>
        <w:t xml:space="preserve">- My Sql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E0E0E"/>
          <w:sz w:val="24"/>
        </w:rPr>
        <w:t xml:space="preserve">- HTML, CSS, JavaScript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E0E0E"/>
          <w:sz w:val="24"/>
        </w:rPr>
        <w:t xml:space="preserve">- Network Security, Penetration Testing, Incident Response </w:t>
      </w:r>
    </w:p>
    <w:p>
      <w:pPr>
        <w:sectPr>
          <w:type w:val="nextColumn"/>
          <w:pgSz w:w="11906" w:h="16838"/>
          <w:pgMar w:top="268" w:right="222" w:bottom="210" w:left="386" w:header="720" w:footer="720" w:gutter="0"/>
          <w:cols w:num="2" w:equalWidth="0">
            <w:col w:w="3955" w:space="0"/>
            <w:col w:w="7342" w:space="0"/>
          </w:cols>
          <w:docGrid w:linePitch="360"/>
        </w:sectPr>
      </w:pPr>
    </w:p>
    <w:p>
      <w:pPr>
        <w:autoSpaceDN w:val="0"/>
        <w:tabs>
          <w:tab w:pos="4356" w:val="left"/>
        </w:tabs>
        <w:autoSpaceDE w:val="0"/>
        <w:widowControl/>
        <w:spacing w:line="330" w:lineRule="exact" w:before="0" w:after="0"/>
        <w:ind w:left="22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• </w:t>
      </w:r>
      <w:r>
        <w:rPr>
          <w:rFonts w:ascii="TimesNewRomanPSMT" w:hAnsi="TimesNewRomanPSMT" w:eastAsia="TimesNewRomanPSMT"/>
          <w:b w:val="0"/>
          <w:i w:val="0"/>
          <w:color w:val="0E0E0E"/>
          <w:sz w:val="28"/>
        </w:rPr>
        <w:t xml:space="preserve">Computer Networks: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E0E0E"/>
          <w:sz w:val="24"/>
        </w:rPr>
        <w:t>- TCP/IP, DNS Protocols</w:t>
      </w:r>
    </w:p>
    <w:p>
      <w:pPr>
        <w:autoSpaceDN w:val="0"/>
        <w:autoSpaceDE w:val="0"/>
        <w:widowControl/>
        <w:spacing w:line="240" w:lineRule="auto" w:before="138" w:after="0"/>
        <w:ind w:left="48" w:right="0" w:firstLine="0"/>
        <w:jc w:val="left"/>
      </w:pPr>
      <w:r>
        <w:rPr>
          <w:rFonts w:ascii="TimesNewRomanPS" w:hAnsi="TimesNewRomanPS" w:eastAsia="TimesNewRomanPS"/>
          <w:b/>
          <w:i w:val="0"/>
          <w:color w:val="0E0E0E"/>
          <w:sz w:val="32"/>
        </w:rPr>
        <w:t xml:space="preserve">Projects </w:t>
      </w:r>
      <w:r>
        <w:drawing>
          <wp:inline xmlns:a="http://schemas.openxmlformats.org/drawingml/2006/main" xmlns:pic="http://schemas.openxmlformats.org/drawingml/2006/picture">
            <wp:extent cx="7035800" cy="381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64" w:lineRule="exact" w:before="130" w:after="0"/>
        <w:ind w:left="48" w:right="0" w:firstLine="0"/>
        <w:jc w:val="left"/>
      </w:pPr>
      <w:r>
        <w:rPr>
          <w:rFonts w:ascii="TimesNewRomanPS" w:hAnsi="TimesNewRomanPS" w:eastAsia="TimesNewRomanPS"/>
          <w:b/>
          <w:i/>
          <w:color w:val="0E0E0E"/>
          <w:sz w:val="28"/>
        </w:rPr>
        <w:t xml:space="preserve">Hospitals Visitors Entry Management System </w:t>
      </w:r>
    </w:p>
    <w:p>
      <w:pPr>
        <w:autoSpaceDN w:val="0"/>
        <w:autoSpaceDE w:val="0"/>
        <w:widowControl/>
        <w:spacing w:line="292" w:lineRule="exact" w:before="0" w:after="0"/>
        <w:ind w:left="74" w:right="0" w:firstLine="0"/>
        <w:jc w:val="left"/>
      </w:pPr>
      <w:r>
        <w:rPr>
          <w:rFonts w:ascii="TimesNewRomanPS" w:hAnsi="TimesNewRomanPS" w:eastAsia="TimesNewRomanPS"/>
          <w:b w:val="0"/>
          <w:i/>
          <w:color w:val="0E0E0E"/>
          <w:sz w:val="24"/>
        </w:rPr>
        <w:t xml:space="preserve">-Developed website (online Appointment) using HTML, CSS, Bootstrap and JavaScript </w:t>
      </w:r>
    </w:p>
    <w:p>
      <w:pPr>
        <w:autoSpaceDN w:val="0"/>
        <w:autoSpaceDE w:val="0"/>
        <w:widowControl/>
        <w:spacing w:line="364" w:lineRule="exact" w:before="234" w:after="0"/>
        <w:ind w:left="80" w:right="0" w:firstLine="0"/>
        <w:jc w:val="left"/>
      </w:pPr>
      <w:r>
        <w:rPr>
          <w:rFonts w:ascii="TimesNewRomanPS" w:hAnsi="TimesNewRomanPS" w:eastAsia="TimesNewRomanPS"/>
          <w:b/>
          <w:i/>
          <w:color w:val="0E0E0E"/>
          <w:sz w:val="28"/>
        </w:rPr>
        <w:t xml:space="preserve">Speech To Text Converter (Voice Translator) </w:t>
      </w:r>
    </w:p>
    <w:p>
      <w:pPr>
        <w:autoSpaceDN w:val="0"/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" w:hAnsi="TimesNewRomanPS" w:eastAsia="TimesNewRomanPS"/>
          <w:b w:val="0"/>
          <w:i/>
          <w:color w:val="0E0E0E"/>
          <w:sz w:val="24"/>
        </w:rPr>
        <w:t>-Website Automatic Speech Recognition</w:t>
      </w:r>
    </w:p>
    <w:p>
      <w:pPr>
        <w:autoSpaceDN w:val="0"/>
        <w:autoSpaceDE w:val="0"/>
        <w:widowControl/>
        <w:spacing w:line="442" w:lineRule="exact" w:before="126" w:after="0"/>
        <w:ind w:left="62" w:right="0" w:firstLine="0"/>
        <w:jc w:val="left"/>
      </w:pPr>
      <w:r>
        <w:rPr>
          <w:rFonts w:ascii="TimesNewRomanPS" w:hAnsi="TimesNewRomanPS" w:eastAsia="TimesNewRomanPS"/>
          <w:b/>
          <w:i w:val="0"/>
          <w:color w:val="0E0E0E"/>
          <w:sz w:val="32"/>
        </w:rPr>
        <w:t xml:space="preserve">Language </w:t>
      </w:r>
    </w:p>
    <w:p>
      <w:pPr>
        <w:autoSpaceDN w:val="0"/>
        <w:tabs>
          <w:tab w:pos="6424" w:val="left"/>
        </w:tabs>
        <w:autoSpaceDE w:val="0"/>
        <w:widowControl/>
        <w:spacing w:line="332" w:lineRule="exact" w:before="140" w:after="0"/>
        <w:ind w:left="22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• </w:t>
      </w:r>
      <w:r>
        <w:rPr>
          <w:rFonts w:ascii="TimesNewRomanPSMT" w:hAnsi="TimesNewRomanPSMT" w:eastAsia="TimesNewRomanPSMT"/>
          <w:b w:val="0"/>
          <w:i w:val="0"/>
          <w:color w:val="0E0E0E"/>
          <w:sz w:val="28"/>
        </w:rPr>
        <w:t xml:space="preserve">English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• </w:t>
      </w:r>
      <w:r>
        <w:rPr>
          <w:rFonts w:ascii="TimesNewRomanPSMT" w:hAnsi="TimesNewRomanPSMT" w:eastAsia="TimesNewRomanPSMT"/>
          <w:b w:val="0"/>
          <w:i w:val="0"/>
          <w:color w:val="0E0E0E"/>
          <w:sz w:val="28"/>
        </w:rPr>
        <w:t xml:space="preserve">Hindi </w:t>
      </w:r>
    </w:p>
    <w:sectPr w:rsidR="00FC693F" w:rsidRPr="0006063C" w:rsidSect="00034616">
      <w:type w:val="continuous"/>
      <w:pgSz w:w="11906" w:h="16838"/>
      <w:pgMar w:top="268" w:right="222" w:bottom="210" w:left="38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mailto:%20%20Vermanilu92000@gmail.com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